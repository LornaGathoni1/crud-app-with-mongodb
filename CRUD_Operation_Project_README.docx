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CRUD Operation Project</w:t>
      </w:r>
    </w:p>
    <w:p>
      <w:r>
        <w:t>A simple CRUD (Create, Read, Update, Delete) application using Node.js, Express, MongoDB, and React. This project provides a form to enter user details (name, email, mobile) and save them in a MongoDB database.</w:t>
      </w:r>
    </w:p>
    <w:p>
      <w:pPr>
        <w:pStyle w:val="Heading2"/>
      </w:pPr>
      <w:r>
        <w:t>Project Setup</w:t>
      </w:r>
    </w:p>
    <w:p>
      <w:pPr>
        <w:pStyle w:val="ListNumber"/>
      </w:pPr>
      <w:r>
        <w:t>1. Backend Setup</w:t>
      </w:r>
    </w:p>
    <w:p>
      <w:r>
        <w:t>Initialize Project: Run `npm init` in the project directory to create a `package.json` file.</w:t>
      </w:r>
    </w:p>
    <w:p>
      <w:pPr>
        <w:pStyle w:val="ListBullet"/>
      </w:pPr>
      <w:r>
        <w:t>Install Dependencies:</w:t>
      </w:r>
    </w:p>
    <w:p>
      <w:r>
        <w:t>```bash</w:t>
        <w:br/>
        <w:t>npm install express mongoose cors nodemon</w:t>
        <w:br/>
        <w:t>```</w:t>
      </w:r>
    </w:p>
    <w:p>
      <w:pPr>
        <w:pStyle w:val="ListBullet2"/>
      </w:pPr>
      <w:r>
        <w:t>express: Web framework.</w:t>
      </w:r>
    </w:p>
    <w:p>
      <w:pPr>
        <w:pStyle w:val="ListBullet2"/>
      </w:pPr>
      <w:r>
        <w:t>mongoose: MongoDB object modeling.</w:t>
      </w:r>
    </w:p>
    <w:p>
      <w:pPr>
        <w:pStyle w:val="ListBullet2"/>
      </w:pPr>
      <w:r>
        <w:t>cors: Middleware for Cross-Origin Resource Sharing.</w:t>
      </w:r>
    </w:p>
    <w:p>
      <w:pPr>
        <w:pStyle w:val="ListBullet2"/>
      </w:pPr>
      <w:r>
        <w:t>nodemon: Development tool to auto-restart the server on changes.</w:t>
      </w:r>
    </w:p>
    <w:p>
      <w:pPr>
        <w:pStyle w:val="ListNumber"/>
      </w:pPr>
      <w:r>
        <w:t>2. Database Setup</w:t>
      </w:r>
    </w:p>
    <w:p>
      <w:r>
        <w:t>Connect to MongoDB on port 27017 with a database named `crudoperation`.</w:t>
      </w:r>
    </w:p>
    <w:p>
      <w:r>
        <w:t>Ensure MongoDB is running locally.</w:t>
      </w:r>
    </w:p>
    <w:p>
      <w:pPr>
        <w:pStyle w:val="ListNumber"/>
      </w:pPr>
      <w:r>
        <w:t>3. Server Configuration</w:t>
      </w:r>
    </w:p>
    <w:p>
      <w:r>
        <w:t>Create an `index.js` file in the `server` folder.</w:t>
      </w:r>
    </w:p>
    <w:p>
      <w:r>
        <w:t>Set up Express middleware with `express.json()` and `cors()`.</w:t>
      </w:r>
    </w:p>
    <w:p>
      <w:r>
        <w:t>Define a Mongoose schema for `userModel` with fields: `name`, `email`, and `mobile`.</w:t>
      </w:r>
    </w:p>
    <w:p>
      <w:pPr>
        <w:pStyle w:val="ListBullet"/>
      </w:pPr>
      <w:r>
        <w:t>Implement CRUD routes:</w:t>
      </w:r>
    </w:p>
    <w:p>
      <w:pPr>
        <w:pStyle w:val="ListBullet2"/>
      </w:pPr>
      <w:r>
        <w:t>GET /: Retrieve all entries.</w:t>
      </w:r>
    </w:p>
    <w:p>
      <w:pPr>
        <w:pStyle w:val="ListBullet2"/>
      </w:pPr>
      <w:r>
        <w:t>POST /create: Add a new entry.</w:t>
      </w:r>
    </w:p>
    <w:p>
      <w:pPr>
        <w:pStyle w:val="ListBullet2"/>
      </w:pPr>
      <w:r>
        <w:t>PUT /update: Update an entry by _id.</w:t>
      </w:r>
    </w:p>
    <w:p>
      <w:pPr>
        <w:pStyle w:val="ListBullet2"/>
      </w:pPr>
      <w:r>
        <w:t>DELETE /delete/:id: Delete an entry by _id.</w:t>
      </w:r>
    </w:p>
    <w:p>
      <w:pPr>
        <w:pStyle w:val="ListNumber"/>
      </w:pPr>
      <w:r>
        <w:t>4. Frontend Setup</w:t>
      </w:r>
    </w:p>
    <w:p>
      <w:r>
        <w:t>Create a React application with `create-react-app`.</w:t>
      </w:r>
    </w:p>
    <w:p>
      <w:r>
        <w:t>Set up a form to submit `name`, `email`, and `mobile` data.</w:t>
      </w:r>
    </w:p>
    <w:p>
      <w:r>
        <w:t>Display and update the list of entries from the MongoDB database.</w:t>
      </w:r>
    </w:p>
    <w:p>
      <w:pPr>
        <w:pStyle w:val="Heading2"/>
      </w:pPr>
      <w:r>
        <w:t>Running the Project</w:t>
      </w:r>
    </w:p>
    <w:p>
      <w:pPr>
        <w:pStyle w:val="ListNumber"/>
      </w:pPr>
      <w:r>
        <w:t>1. Start the Backend Server</w:t>
      </w:r>
    </w:p>
    <w:p>
      <w:r>
        <w:t>```bash</w:t>
        <w:br/>
        <w:t>nodemon server/index.js</w:t>
        <w:br/>
        <w:t>```</w:t>
      </w:r>
    </w:p>
    <w:p>
      <w:pPr>
        <w:pStyle w:val="ListNumber"/>
      </w:pPr>
      <w:r>
        <w:t>2. Start the React Frontend</w:t>
      </w:r>
    </w:p>
    <w:p>
      <w:r>
        <w:t>```bash</w:t>
        <w:br/>
        <w:t>npm start</w:t>
        <w:br/>
        <w:t>```</w:t>
      </w:r>
    </w:p>
    <w:p>
      <w:r>
        <w:t>Access the application locally at `http://localhost:8080`.</w:t>
      </w:r>
    </w:p>
    <w:p>
      <w:pPr>
        <w:pStyle w:val="Heading2"/>
      </w:pPr>
      <w:r>
        <w:t>Features</w:t>
      </w:r>
    </w:p>
    <w:p>
      <w:pPr>
        <w:pStyle w:val="ListBullet"/>
      </w:pPr>
      <w:r>
        <w:t>Connects to MongoDB database.</w:t>
      </w:r>
    </w:p>
    <w:p>
      <w:pPr>
        <w:pStyle w:val="ListBullet"/>
      </w:pPr>
      <w:r>
        <w:t>Form submission for user data.</w:t>
      </w:r>
    </w:p>
    <w:p>
      <w:pPr>
        <w:pStyle w:val="ListBullet"/>
      </w:pPr>
      <w:r>
        <w:t>Ability to create, read, update, and delete user entries.</w:t>
      </w:r>
    </w:p>
    <w:p>
      <w:pPr>
        <w:pStyle w:val="Heading2"/>
      </w:pPr>
      <w:r>
        <w:t>Requirements</w:t>
      </w:r>
    </w:p>
    <w:p>
      <w:pPr>
        <w:pStyle w:val="ListBullet"/>
      </w:pPr>
      <w:r>
        <w:t>Node.js</w:t>
      </w:r>
    </w:p>
    <w:p>
      <w:pPr>
        <w:pStyle w:val="ListBullet"/>
      </w:pPr>
      <w:r>
        <w:t>MongoDB</w:t>
      </w:r>
    </w:p>
    <w:p>
      <w:pPr>
        <w:pStyle w:val="ListBullet"/>
      </w:pPr>
      <w:r>
        <w:t>npm (Node Package Manager)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